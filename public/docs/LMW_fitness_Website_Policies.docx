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E32D" w14:textId="77777777" w:rsidR="006E6590" w:rsidRPr="000238CB" w:rsidRDefault="00000000" w:rsidP="000238CB">
      <w:pPr>
        <w:pStyle w:val="NoSpacing"/>
        <w:jc w:val="center"/>
        <w:rPr>
          <w:rFonts w:ascii="Titillium Web" w:hAnsi="Titillium Web"/>
          <w:sz w:val="32"/>
          <w:szCs w:val="32"/>
        </w:rPr>
      </w:pPr>
      <w:r w:rsidRPr="000238CB">
        <w:rPr>
          <w:rFonts w:ascii="Titillium Web" w:hAnsi="Titillium Web"/>
          <w:sz w:val="32"/>
          <w:szCs w:val="32"/>
        </w:rPr>
        <w:t>LMW Fitness Website Policies</w:t>
      </w:r>
    </w:p>
    <w:p w14:paraId="11792DD6" w14:textId="77777777" w:rsidR="006E6590" w:rsidRDefault="00000000" w:rsidP="000238CB">
      <w:pPr>
        <w:pStyle w:val="NoSpacing"/>
        <w:jc w:val="center"/>
        <w:rPr>
          <w:rFonts w:ascii="Titillium Web" w:hAnsi="Titillium Web"/>
          <w:sz w:val="21"/>
          <w:szCs w:val="21"/>
        </w:rPr>
      </w:pPr>
      <w:r w:rsidRPr="000238CB">
        <w:rPr>
          <w:rFonts w:ascii="Titillium Web" w:hAnsi="Titillium Web"/>
          <w:sz w:val="21"/>
          <w:szCs w:val="21"/>
        </w:rPr>
        <w:t>Effective Date: 27th August 2025</w:t>
      </w:r>
    </w:p>
    <w:p w14:paraId="1149820F" w14:textId="77777777" w:rsidR="000238CB" w:rsidRPr="000238CB" w:rsidRDefault="000238CB" w:rsidP="000238CB">
      <w:pPr>
        <w:pStyle w:val="NoSpacing"/>
        <w:jc w:val="center"/>
        <w:rPr>
          <w:rFonts w:ascii="Titillium Web" w:hAnsi="Titillium Web"/>
          <w:sz w:val="21"/>
          <w:szCs w:val="21"/>
        </w:rPr>
      </w:pPr>
    </w:p>
    <w:p w14:paraId="70E02136" w14:textId="0572FA27" w:rsidR="006E6590" w:rsidRDefault="00000000" w:rsidP="00BC3F7D">
      <w:pPr>
        <w:pStyle w:val="NoSpacing"/>
        <w:numPr>
          <w:ilvl w:val="0"/>
          <w:numId w:val="11"/>
        </w:numPr>
        <w:rPr>
          <w:rFonts w:ascii="Titillium Web" w:hAnsi="Titillium Web"/>
          <w:b/>
          <w:bCs/>
          <w:sz w:val="24"/>
          <w:szCs w:val="24"/>
        </w:rPr>
      </w:pPr>
      <w:r w:rsidRPr="000238CB">
        <w:rPr>
          <w:rFonts w:ascii="Titillium Web" w:hAnsi="Titillium Web"/>
          <w:b/>
          <w:bCs/>
          <w:sz w:val="24"/>
          <w:szCs w:val="24"/>
        </w:rPr>
        <w:t>Privacy Policy</w:t>
      </w:r>
    </w:p>
    <w:p w14:paraId="08782D6A" w14:textId="77777777" w:rsidR="00BC3F7D" w:rsidRPr="000238CB" w:rsidRDefault="00BC3F7D" w:rsidP="00BC3F7D">
      <w:pPr>
        <w:pStyle w:val="NoSpacing"/>
        <w:rPr>
          <w:rFonts w:ascii="Titillium Web" w:hAnsi="Titillium Web"/>
          <w:b/>
          <w:bCs/>
          <w:sz w:val="24"/>
          <w:szCs w:val="24"/>
        </w:rPr>
      </w:pPr>
    </w:p>
    <w:p w14:paraId="616716D7" w14:textId="77777777" w:rsidR="006E6590" w:rsidRPr="00BC3F7D" w:rsidRDefault="00000000" w:rsidP="00F6517E">
      <w:pPr>
        <w:pStyle w:val="NoSpacing"/>
        <w:rPr>
          <w:rFonts w:ascii="Titillium Web" w:hAnsi="Titillium Web"/>
          <w:b/>
          <w:bCs/>
        </w:rPr>
      </w:pPr>
      <w:r w:rsidRPr="00BC3F7D">
        <w:rPr>
          <w:rFonts w:ascii="Titillium Web" w:hAnsi="Titillium Web"/>
          <w:b/>
          <w:bCs/>
        </w:rPr>
        <w:t>Introduction</w:t>
      </w:r>
    </w:p>
    <w:p w14:paraId="4AE42A78" w14:textId="4447C4D7" w:rsidR="006E6590" w:rsidRDefault="00000000" w:rsidP="00F6517E">
      <w:pPr>
        <w:pStyle w:val="NoSpacing"/>
        <w:rPr>
          <w:rFonts w:ascii="Titillium Web" w:hAnsi="Titillium Web"/>
        </w:rPr>
      </w:pPr>
      <w:r w:rsidRPr="00F6517E">
        <w:rPr>
          <w:rFonts w:ascii="Titillium Web" w:hAnsi="Titillium Web"/>
        </w:rPr>
        <w:t>At LMW Fitness, we are committed to protecting your privacy. This Privacy Policy explains how we collect, use</w:t>
      </w:r>
      <w:r w:rsidR="001C0983" w:rsidRPr="00F6517E">
        <w:rPr>
          <w:rFonts w:ascii="Titillium Web" w:hAnsi="Titillium Web"/>
        </w:rPr>
        <w:t xml:space="preserve"> and</w:t>
      </w:r>
      <w:r w:rsidRPr="00F6517E">
        <w:rPr>
          <w:rFonts w:ascii="Titillium Web" w:hAnsi="Titillium Web"/>
        </w:rPr>
        <w:t xml:space="preserve"> safeguard your personal information.</w:t>
      </w:r>
    </w:p>
    <w:p w14:paraId="0A77292A" w14:textId="77777777" w:rsidR="00BC3F7D" w:rsidRPr="00F6517E" w:rsidRDefault="00BC3F7D" w:rsidP="00F6517E">
      <w:pPr>
        <w:pStyle w:val="NoSpacing"/>
        <w:rPr>
          <w:rFonts w:ascii="Titillium Web" w:hAnsi="Titillium Web"/>
        </w:rPr>
      </w:pPr>
    </w:p>
    <w:p w14:paraId="2E3E1ACE" w14:textId="77777777" w:rsidR="006E6590" w:rsidRPr="00BC3F7D" w:rsidRDefault="00000000" w:rsidP="00F6517E">
      <w:pPr>
        <w:pStyle w:val="NoSpacing"/>
        <w:rPr>
          <w:rFonts w:ascii="Titillium Web" w:hAnsi="Titillium Web"/>
          <w:b/>
          <w:bCs/>
        </w:rPr>
      </w:pPr>
      <w:r w:rsidRPr="00BC3F7D">
        <w:rPr>
          <w:rFonts w:ascii="Titillium Web" w:hAnsi="Titillium Web"/>
          <w:b/>
          <w:bCs/>
        </w:rPr>
        <w:t>Information We Collect</w:t>
      </w:r>
    </w:p>
    <w:p w14:paraId="0530F143" w14:textId="7D7449BE" w:rsidR="00F6517E" w:rsidRDefault="00000000" w:rsidP="00F6517E">
      <w:pPr>
        <w:pStyle w:val="NoSpacing"/>
        <w:numPr>
          <w:ilvl w:val="0"/>
          <w:numId w:val="10"/>
        </w:numPr>
        <w:rPr>
          <w:rFonts w:ascii="Titillium Web" w:hAnsi="Titillium Web"/>
        </w:rPr>
      </w:pPr>
      <w:r w:rsidRPr="00F6517E">
        <w:rPr>
          <w:rFonts w:ascii="Titillium Web" w:hAnsi="Titillium Web"/>
        </w:rPr>
        <w:t>Personal Information: Name, email address, telephone number</w:t>
      </w:r>
      <w:r w:rsidR="00BC3F7D">
        <w:rPr>
          <w:rFonts w:ascii="Titillium Web" w:hAnsi="Titillium Web"/>
        </w:rPr>
        <w:t xml:space="preserve"> </w:t>
      </w:r>
      <w:r w:rsidRPr="00F6517E">
        <w:rPr>
          <w:rFonts w:ascii="Titillium Web" w:hAnsi="Titillium Web"/>
        </w:rPr>
        <w:t>or other contact details submitted voluntarily via forms, subscriptions</w:t>
      </w:r>
      <w:r w:rsidR="00D90ACE">
        <w:rPr>
          <w:rFonts w:ascii="Titillium Web" w:hAnsi="Titillium Web"/>
        </w:rPr>
        <w:t xml:space="preserve"> </w:t>
      </w:r>
      <w:r w:rsidRPr="00F6517E">
        <w:rPr>
          <w:rFonts w:ascii="Titillium Web" w:hAnsi="Titillium Web"/>
        </w:rPr>
        <w:t>or service enquiries</w:t>
      </w:r>
      <w:r w:rsidR="00F6517E">
        <w:rPr>
          <w:rFonts w:ascii="Titillium Web" w:hAnsi="Titillium Web"/>
        </w:rPr>
        <w:t>.</w:t>
      </w:r>
    </w:p>
    <w:p w14:paraId="1F97292E" w14:textId="6AC0E57E" w:rsidR="006E6590" w:rsidRDefault="00000000" w:rsidP="00F6517E">
      <w:pPr>
        <w:pStyle w:val="NoSpacing"/>
        <w:numPr>
          <w:ilvl w:val="0"/>
          <w:numId w:val="10"/>
        </w:numPr>
        <w:rPr>
          <w:rFonts w:ascii="Titillium Web" w:hAnsi="Titillium Web"/>
        </w:rPr>
      </w:pPr>
      <w:r w:rsidRPr="00F6517E">
        <w:rPr>
          <w:rFonts w:ascii="Titillium Web" w:hAnsi="Titillium Web"/>
        </w:rPr>
        <w:t>Automatically Collected Information: IP address, browser type, operating system, pages visited</w:t>
      </w:r>
      <w:r w:rsidR="001C0983" w:rsidRPr="00F6517E">
        <w:rPr>
          <w:rFonts w:ascii="Titillium Web" w:hAnsi="Titillium Web"/>
        </w:rPr>
        <w:t xml:space="preserve"> and</w:t>
      </w:r>
      <w:r w:rsidRPr="00F6517E">
        <w:rPr>
          <w:rFonts w:ascii="Titillium Web" w:hAnsi="Titillium Web"/>
        </w:rPr>
        <w:t xml:space="preserve"> browsing </w:t>
      </w:r>
      <w:r w:rsidRPr="00BC3F7D">
        <w:rPr>
          <w:rFonts w:ascii="Titillium Web" w:hAnsi="Titillium Web"/>
          <w:lang w:val="en-GB"/>
        </w:rPr>
        <w:t>behaviour</w:t>
      </w:r>
      <w:r w:rsidRPr="00F6517E">
        <w:rPr>
          <w:rFonts w:ascii="Titillium Web" w:hAnsi="Titillium Web"/>
        </w:rPr>
        <w:t>.</w:t>
      </w:r>
    </w:p>
    <w:p w14:paraId="58CC6143" w14:textId="77777777" w:rsidR="00D90ACE" w:rsidRPr="00F6517E" w:rsidRDefault="00D90ACE" w:rsidP="00D90ACE">
      <w:pPr>
        <w:pStyle w:val="NoSpacing"/>
        <w:rPr>
          <w:rFonts w:ascii="Titillium Web" w:hAnsi="Titillium Web"/>
        </w:rPr>
      </w:pPr>
    </w:p>
    <w:p w14:paraId="0513831C" w14:textId="77777777" w:rsidR="006E6590" w:rsidRPr="00D90ACE" w:rsidRDefault="00000000" w:rsidP="00D90ACE">
      <w:pPr>
        <w:pStyle w:val="NoSpacing"/>
        <w:rPr>
          <w:rFonts w:ascii="Titillium Web" w:hAnsi="Titillium Web"/>
          <w:b/>
          <w:bCs/>
        </w:rPr>
      </w:pPr>
      <w:r w:rsidRPr="00D90ACE">
        <w:rPr>
          <w:rFonts w:ascii="Titillium Web" w:hAnsi="Titillium Web"/>
          <w:b/>
          <w:bCs/>
        </w:rPr>
        <w:t>Use of Information</w:t>
      </w:r>
    </w:p>
    <w:p w14:paraId="32EA8612" w14:textId="77777777" w:rsidR="00D90ACE" w:rsidRDefault="00000000" w:rsidP="00D90ACE">
      <w:pPr>
        <w:pStyle w:val="NoSpacing"/>
        <w:rPr>
          <w:rFonts w:ascii="Titillium Web" w:hAnsi="Titillium Web"/>
        </w:rPr>
      </w:pPr>
      <w:r w:rsidRPr="00D90ACE">
        <w:rPr>
          <w:rFonts w:ascii="Titillium Web" w:hAnsi="Titillium Web"/>
        </w:rPr>
        <w:t>We use your information to:</w:t>
      </w:r>
    </w:p>
    <w:p w14:paraId="7C1B8266" w14:textId="77777777" w:rsidR="00D90ACE" w:rsidRDefault="00000000" w:rsidP="00D90ACE">
      <w:pPr>
        <w:pStyle w:val="NoSpacing"/>
        <w:numPr>
          <w:ilvl w:val="0"/>
          <w:numId w:val="14"/>
        </w:numPr>
        <w:rPr>
          <w:rFonts w:ascii="Titillium Web" w:hAnsi="Titillium Web"/>
        </w:rPr>
      </w:pPr>
      <w:r w:rsidRPr="00D90ACE">
        <w:rPr>
          <w:rFonts w:ascii="Titillium Web" w:hAnsi="Titillium Web"/>
        </w:rPr>
        <w:t>Provide services and respond to enquiries.</w:t>
      </w:r>
    </w:p>
    <w:p w14:paraId="01715487" w14:textId="77777777" w:rsidR="00D90ACE" w:rsidRDefault="00000000" w:rsidP="00D90ACE">
      <w:pPr>
        <w:pStyle w:val="NoSpacing"/>
        <w:numPr>
          <w:ilvl w:val="0"/>
          <w:numId w:val="14"/>
        </w:numPr>
        <w:rPr>
          <w:rFonts w:ascii="Titillium Web" w:hAnsi="Titillium Web"/>
        </w:rPr>
      </w:pPr>
      <w:r w:rsidRPr="00D90ACE">
        <w:rPr>
          <w:rFonts w:ascii="Titillium Web" w:hAnsi="Titillium Web"/>
        </w:rPr>
        <w:t>Improve our website, content</w:t>
      </w:r>
      <w:r w:rsidR="001C0983" w:rsidRPr="00D90ACE">
        <w:rPr>
          <w:rFonts w:ascii="Titillium Web" w:hAnsi="Titillium Web"/>
        </w:rPr>
        <w:t xml:space="preserve"> and</w:t>
      </w:r>
      <w:r w:rsidRPr="00D90ACE">
        <w:rPr>
          <w:rFonts w:ascii="Titillium Web" w:hAnsi="Titillium Web"/>
        </w:rPr>
        <w:t xml:space="preserve"> user experience.</w:t>
      </w:r>
    </w:p>
    <w:p w14:paraId="589981E4" w14:textId="6619A8E5" w:rsidR="006E6590" w:rsidRDefault="00000000" w:rsidP="00D90ACE">
      <w:pPr>
        <w:pStyle w:val="NoSpacing"/>
        <w:numPr>
          <w:ilvl w:val="0"/>
          <w:numId w:val="14"/>
        </w:numPr>
        <w:rPr>
          <w:rFonts w:ascii="Titillium Web" w:hAnsi="Titillium Web"/>
        </w:rPr>
      </w:pPr>
      <w:r w:rsidRPr="00D90ACE">
        <w:rPr>
          <w:rFonts w:ascii="Titillium Web" w:hAnsi="Titillium Web"/>
        </w:rPr>
        <w:t>Communicate relevant offers or updates (with consent).</w:t>
      </w:r>
    </w:p>
    <w:p w14:paraId="246D6469" w14:textId="77777777" w:rsidR="00867AFF" w:rsidRPr="00D90ACE" w:rsidRDefault="00867AFF" w:rsidP="00867AFF">
      <w:pPr>
        <w:pStyle w:val="NoSpacing"/>
        <w:rPr>
          <w:rFonts w:ascii="Titillium Web" w:hAnsi="Titillium Web"/>
        </w:rPr>
      </w:pPr>
    </w:p>
    <w:p w14:paraId="28E1E299" w14:textId="77777777" w:rsidR="00867AFF" w:rsidRPr="00867AFF" w:rsidRDefault="00000000" w:rsidP="00867AFF">
      <w:pPr>
        <w:pStyle w:val="NoSpacing"/>
        <w:rPr>
          <w:rFonts w:ascii="Titillium Web" w:hAnsi="Titillium Web"/>
          <w:b/>
          <w:bCs/>
        </w:rPr>
      </w:pPr>
      <w:r w:rsidRPr="00867AFF">
        <w:rPr>
          <w:rFonts w:ascii="Titillium Web" w:hAnsi="Titillium Web"/>
          <w:b/>
          <w:bCs/>
        </w:rPr>
        <w:t>Data Protection &amp; Security</w:t>
      </w:r>
    </w:p>
    <w:p w14:paraId="3D072C1A" w14:textId="3CC39578" w:rsidR="00867AFF" w:rsidRDefault="00000000" w:rsidP="00867AFF">
      <w:pPr>
        <w:pStyle w:val="NoSpacing"/>
        <w:numPr>
          <w:ilvl w:val="0"/>
          <w:numId w:val="15"/>
        </w:numPr>
        <w:rPr>
          <w:rFonts w:ascii="Titillium Web" w:hAnsi="Titillium Web"/>
        </w:rPr>
      </w:pPr>
      <w:r w:rsidRPr="00867AFF">
        <w:rPr>
          <w:rFonts w:ascii="Titillium Web" w:hAnsi="Titillium Web"/>
        </w:rPr>
        <w:t xml:space="preserve">We comply with the UK GDPR and </w:t>
      </w:r>
      <w:r w:rsidR="00B20743">
        <w:rPr>
          <w:rFonts w:ascii="Titillium Web" w:hAnsi="Titillium Web"/>
        </w:rPr>
        <w:t xml:space="preserve">the </w:t>
      </w:r>
      <w:r w:rsidRPr="00867AFF">
        <w:rPr>
          <w:rFonts w:ascii="Titillium Web" w:hAnsi="Titillium Web"/>
        </w:rPr>
        <w:t>Data Protection Act 2018.</w:t>
      </w:r>
    </w:p>
    <w:p w14:paraId="1C78ED8F" w14:textId="01A89FCD" w:rsidR="006E6590" w:rsidRDefault="00000000" w:rsidP="00867AFF">
      <w:pPr>
        <w:pStyle w:val="NoSpacing"/>
        <w:numPr>
          <w:ilvl w:val="0"/>
          <w:numId w:val="15"/>
        </w:numPr>
        <w:rPr>
          <w:rFonts w:ascii="Titillium Web" w:hAnsi="Titillium Web"/>
        </w:rPr>
      </w:pPr>
      <w:r w:rsidRPr="00867AFF">
        <w:rPr>
          <w:rFonts w:ascii="Titillium Web" w:hAnsi="Titillium Web"/>
        </w:rPr>
        <w:t xml:space="preserve">Personal data is stored securely using appropriate technical and </w:t>
      </w:r>
      <w:r w:rsidRPr="00B20743">
        <w:rPr>
          <w:rFonts w:ascii="Titillium Web" w:hAnsi="Titillium Web"/>
          <w:lang w:val="en-GB"/>
        </w:rPr>
        <w:t>organisational</w:t>
      </w:r>
      <w:r w:rsidRPr="00867AFF">
        <w:rPr>
          <w:rFonts w:ascii="Titillium Web" w:hAnsi="Titillium Web"/>
        </w:rPr>
        <w:t xml:space="preserve"> measures.</w:t>
      </w:r>
    </w:p>
    <w:p w14:paraId="3DE8756B" w14:textId="77777777" w:rsidR="00B20743" w:rsidRPr="00867AFF" w:rsidRDefault="00B20743" w:rsidP="00B20743">
      <w:pPr>
        <w:pStyle w:val="NoSpacing"/>
        <w:ind w:left="360"/>
        <w:rPr>
          <w:rFonts w:ascii="Titillium Web" w:hAnsi="Titillium Web"/>
        </w:rPr>
      </w:pPr>
    </w:p>
    <w:p w14:paraId="663E4909" w14:textId="77777777" w:rsidR="006E6590" w:rsidRPr="00B20743" w:rsidRDefault="00000000" w:rsidP="00B20743">
      <w:pPr>
        <w:pStyle w:val="NoSpacing"/>
        <w:rPr>
          <w:rFonts w:ascii="Titillium Web" w:hAnsi="Titillium Web"/>
          <w:b/>
          <w:bCs/>
        </w:rPr>
      </w:pPr>
      <w:r w:rsidRPr="00B20743">
        <w:rPr>
          <w:rFonts w:ascii="Titillium Web" w:hAnsi="Titillium Web"/>
          <w:b/>
          <w:bCs/>
        </w:rPr>
        <w:t>Retention</w:t>
      </w:r>
    </w:p>
    <w:p w14:paraId="7E84C00C" w14:textId="77777777" w:rsidR="006E6590" w:rsidRDefault="00000000" w:rsidP="00B20743">
      <w:pPr>
        <w:pStyle w:val="NoSpacing"/>
        <w:rPr>
          <w:rFonts w:ascii="Titillium Web" w:hAnsi="Titillium Web"/>
        </w:rPr>
      </w:pPr>
      <w:r w:rsidRPr="00B20743">
        <w:rPr>
          <w:rFonts w:ascii="Titillium Web" w:hAnsi="Titillium Web"/>
        </w:rPr>
        <w:t>Personal data from enquiries is retained for one year unless legal requirements dictate otherwise.</w:t>
      </w:r>
    </w:p>
    <w:p w14:paraId="4973F362" w14:textId="77777777" w:rsidR="00AC57B0" w:rsidRPr="00B20743" w:rsidRDefault="00AC57B0" w:rsidP="00B20743">
      <w:pPr>
        <w:pStyle w:val="NoSpacing"/>
        <w:rPr>
          <w:rFonts w:ascii="Titillium Web" w:hAnsi="Titillium Web"/>
        </w:rPr>
      </w:pPr>
    </w:p>
    <w:p w14:paraId="45C88E23" w14:textId="77777777" w:rsidR="006E6590" w:rsidRPr="00AC57B0" w:rsidRDefault="00000000" w:rsidP="00AC57B0">
      <w:pPr>
        <w:pStyle w:val="NoSpacing"/>
        <w:rPr>
          <w:rFonts w:ascii="Titillium Web" w:hAnsi="Titillium Web"/>
          <w:b/>
          <w:bCs/>
        </w:rPr>
      </w:pPr>
      <w:r w:rsidRPr="00AC57B0">
        <w:rPr>
          <w:rFonts w:ascii="Titillium Web" w:hAnsi="Titillium Web"/>
          <w:b/>
          <w:bCs/>
        </w:rPr>
        <w:t>Third-Party Processors</w:t>
      </w:r>
    </w:p>
    <w:p w14:paraId="3A019F45" w14:textId="6052EF6B" w:rsidR="006E6590" w:rsidRDefault="00000000" w:rsidP="00AC57B0">
      <w:pPr>
        <w:pStyle w:val="NoSpacing"/>
        <w:rPr>
          <w:rFonts w:ascii="Titillium Web" w:hAnsi="Titillium Web"/>
        </w:rPr>
      </w:pPr>
      <w:r w:rsidRPr="00AC57B0">
        <w:rPr>
          <w:rFonts w:ascii="Titillium Web" w:hAnsi="Titillium Web"/>
        </w:rPr>
        <w:t>Data may be shared with service providers such as website hosts, email platforms</w:t>
      </w:r>
      <w:r w:rsidR="001C0983" w:rsidRPr="00AC57B0">
        <w:rPr>
          <w:rFonts w:ascii="Titillium Web" w:hAnsi="Titillium Web"/>
        </w:rPr>
        <w:t xml:space="preserve"> and</w:t>
      </w:r>
      <w:r w:rsidRPr="00AC57B0">
        <w:rPr>
          <w:rFonts w:ascii="Titillium Web" w:hAnsi="Titillium Web"/>
        </w:rPr>
        <w:t xml:space="preserve"> analytics providers. They are GDPR-compliant.</w:t>
      </w:r>
    </w:p>
    <w:p w14:paraId="516B067F" w14:textId="77777777" w:rsidR="00FA754D" w:rsidRPr="00AC57B0" w:rsidRDefault="00FA754D" w:rsidP="00AC57B0">
      <w:pPr>
        <w:pStyle w:val="NoSpacing"/>
        <w:rPr>
          <w:rFonts w:ascii="Titillium Web" w:hAnsi="Titillium Web"/>
        </w:rPr>
      </w:pPr>
    </w:p>
    <w:p w14:paraId="47DEADC6" w14:textId="77777777" w:rsidR="00FA754D" w:rsidRPr="00FA754D" w:rsidRDefault="00000000" w:rsidP="00FA754D">
      <w:pPr>
        <w:pStyle w:val="NoSpacing"/>
        <w:rPr>
          <w:rFonts w:ascii="Titillium Web" w:hAnsi="Titillium Web"/>
          <w:b/>
          <w:bCs/>
        </w:rPr>
      </w:pPr>
      <w:r w:rsidRPr="00FA754D">
        <w:rPr>
          <w:rFonts w:ascii="Titillium Web" w:hAnsi="Titillium Web"/>
          <w:b/>
          <w:bCs/>
        </w:rPr>
        <w:t>Your Rights</w:t>
      </w:r>
    </w:p>
    <w:p w14:paraId="4535BC2E" w14:textId="3980FD10" w:rsidR="00FA754D" w:rsidRDefault="00000000" w:rsidP="00FA754D">
      <w:pPr>
        <w:pStyle w:val="NoSpacing"/>
        <w:numPr>
          <w:ilvl w:val="0"/>
          <w:numId w:val="16"/>
        </w:numPr>
        <w:rPr>
          <w:rFonts w:ascii="Titillium Web" w:hAnsi="Titillium Web"/>
        </w:rPr>
      </w:pPr>
      <w:r w:rsidRPr="00FA754D">
        <w:rPr>
          <w:rFonts w:ascii="Titillium Web" w:hAnsi="Titillium Web"/>
        </w:rPr>
        <w:t>Access, correct or request deletion of your personal data.</w:t>
      </w:r>
    </w:p>
    <w:p w14:paraId="40DB0EAC" w14:textId="075AE5FC" w:rsidR="006E6590" w:rsidRDefault="00000000" w:rsidP="00FA754D">
      <w:pPr>
        <w:pStyle w:val="NoSpacing"/>
        <w:numPr>
          <w:ilvl w:val="0"/>
          <w:numId w:val="16"/>
        </w:numPr>
        <w:rPr>
          <w:rFonts w:ascii="Titillium Web" w:hAnsi="Titillium Web"/>
        </w:rPr>
      </w:pPr>
      <w:r w:rsidRPr="00FA754D">
        <w:rPr>
          <w:rFonts w:ascii="Titillium Web" w:hAnsi="Titillium Web"/>
        </w:rPr>
        <w:t>Withdraw consent for marketing communications at any time.</w:t>
      </w:r>
    </w:p>
    <w:p w14:paraId="08F62979" w14:textId="77777777" w:rsidR="00FA754D" w:rsidRPr="00FA754D" w:rsidRDefault="00FA754D" w:rsidP="00FA754D">
      <w:pPr>
        <w:pStyle w:val="NoSpacing"/>
        <w:ind w:left="360"/>
        <w:rPr>
          <w:rFonts w:ascii="Titillium Web" w:hAnsi="Titillium Web"/>
        </w:rPr>
      </w:pPr>
    </w:p>
    <w:p w14:paraId="2ECEAB16" w14:textId="77777777" w:rsidR="006E6590" w:rsidRPr="0021466E" w:rsidRDefault="00000000" w:rsidP="00FA754D">
      <w:pPr>
        <w:pStyle w:val="NoSpacing"/>
        <w:rPr>
          <w:rFonts w:ascii="Titillium Web" w:hAnsi="Titillium Web"/>
          <w:b/>
          <w:bCs/>
        </w:rPr>
      </w:pPr>
      <w:r w:rsidRPr="0021466E">
        <w:rPr>
          <w:rFonts w:ascii="Titillium Web" w:hAnsi="Titillium Web"/>
          <w:b/>
          <w:bCs/>
        </w:rPr>
        <w:t>Contact</w:t>
      </w:r>
    </w:p>
    <w:p w14:paraId="49863339" w14:textId="13691DFA" w:rsidR="006E6590" w:rsidRDefault="0021466E" w:rsidP="00FA754D">
      <w:pPr>
        <w:pStyle w:val="NoSpacing"/>
        <w:rPr>
          <w:rFonts w:ascii="Titillium Web" w:hAnsi="Titillium Web"/>
        </w:rPr>
      </w:pPr>
      <w:hyperlink r:id="rId6" w:history="1">
        <w:r w:rsidRPr="004F0AB4">
          <w:rPr>
            <w:rStyle w:val="Hyperlink"/>
            <w:rFonts w:ascii="Titillium Web" w:hAnsi="Titillium Web"/>
          </w:rPr>
          <w:t>info@lmwfitness.co.uk</w:t>
        </w:r>
      </w:hyperlink>
    </w:p>
    <w:p w14:paraId="4A206858" w14:textId="77777777" w:rsidR="0021466E" w:rsidRPr="00FA754D" w:rsidRDefault="0021466E" w:rsidP="00FA754D">
      <w:pPr>
        <w:pStyle w:val="NoSpacing"/>
        <w:rPr>
          <w:rFonts w:ascii="Titillium Web" w:hAnsi="Titillium Web"/>
        </w:rPr>
      </w:pPr>
    </w:p>
    <w:p w14:paraId="3C67EF71" w14:textId="571032E9" w:rsidR="006E6590" w:rsidRDefault="00000000" w:rsidP="0021466E">
      <w:pPr>
        <w:pStyle w:val="NoSpacing"/>
        <w:numPr>
          <w:ilvl w:val="0"/>
          <w:numId w:val="11"/>
        </w:numPr>
        <w:rPr>
          <w:rFonts w:ascii="Titillium Web" w:hAnsi="Titillium Web"/>
          <w:b/>
          <w:bCs/>
          <w:sz w:val="24"/>
          <w:szCs w:val="24"/>
        </w:rPr>
      </w:pPr>
      <w:r w:rsidRPr="0021466E">
        <w:rPr>
          <w:rFonts w:ascii="Titillium Web" w:hAnsi="Titillium Web"/>
          <w:b/>
          <w:bCs/>
          <w:sz w:val="24"/>
          <w:szCs w:val="24"/>
        </w:rPr>
        <w:t>Cookie Policy</w:t>
      </w:r>
    </w:p>
    <w:p w14:paraId="5B0B2ED3" w14:textId="77777777" w:rsidR="0021466E" w:rsidRPr="0021466E" w:rsidRDefault="0021466E" w:rsidP="0021466E">
      <w:pPr>
        <w:pStyle w:val="NoSpacing"/>
        <w:rPr>
          <w:rFonts w:ascii="Titillium Web" w:hAnsi="Titillium Web"/>
          <w:b/>
          <w:bCs/>
          <w:sz w:val="24"/>
          <w:szCs w:val="24"/>
        </w:rPr>
      </w:pPr>
    </w:p>
    <w:p w14:paraId="7A59A4CE" w14:textId="77777777" w:rsidR="006E6590" w:rsidRPr="0021466E" w:rsidRDefault="00000000" w:rsidP="0021466E">
      <w:pPr>
        <w:pStyle w:val="NoSpacing"/>
        <w:rPr>
          <w:rFonts w:ascii="Titillium Web" w:hAnsi="Titillium Web"/>
          <w:b/>
          <w:bCs/>
        </w:rPr>
      </w:pPr>
      <w:r w:rsidRPr="0021466E">
        <w:rPr>
          <w:rFonts w:ascii="Titillium Web" w:hAnsi="Titillium Web"/>
          <w:b/>
          <w:bCs/>
        </w:rPr>
        <w:t>Introduction</w:t>
      </w:r>
    </w:p>
    <w:p w14:paraId="5C145C1C" w14:textId="77777777" w:rsidR="006E6590" w:rsidRDefault="00000000" w:rsidP="0021466E">
      <w:pPr>
        <w:pStyle w:val="NoSpacing"/>
        <w:rPr>
          <w:rFonts w:ascii="Titillium Web" w:hAnsi="Titillium Web"/>
        </w:rPr>
      </w:pPr>
      <w:r w:rsidRPr="0021466E">
        <w:rPr>
          <w:rFonts w:ascii="Titillium Web" w:hAnsi="Titillium Web"/>
        </w:rPr>
        <w:t>LMW Fitness uses cookies to enhance your browsing experience. By using our website, you consent to the use of cookies as outlined below.</w:t>
      </w:r>
    </w:p>
    <w:p w14:paraId="1CE0D05E" w14:textId="77777777" w:rsidR="00BE0AEC" w:rsidRPr="0021466E" w:rsidRDefault="00BE0AEC" w:rsidP="0021466E">
      <w:pPr>
        <w:pStyle w:val="NoSpacing"/>
        <w:rPr>
          <w:rFonts w:ascii="Titillium Web" w:hAnsi="Titillium Web"/>
        </w:rPr>
      </w:pPr>
    </w:p>
    <w:p w14:paraId="141E7FF5" w14:textId="77777777" w:rsidR="006E6590" w:rsidRPr="00BE0AEC" w:rsidRDefault="00000000" w:rsidP="00BE0AEC">
      <w:pPr>
        <w:pStyle w:val="NoSpacing"/>
        <w:rPr>
          <w:rFonts w:ascii="Titillium Web" w:hAnsi="Titillium Web"/>
          <w:b/>
          <w:bCs/>
        </w:rPr>
      </w:pPr>
      <w:r w:rsidRPr="00BE0AEC">
        <w:rPr>
          <w:rFonts w:ascii="Titillium Web" w:hAnsi="Titillium Web"/>
          <w:b/>
          <w:bCs/>
        </w:rPr>
        <w:t>What Are Cookies?</w:t>
      </w:r>
    </w:p>
    <w:p w14:paraId="711F8F0D" w14:textId="77777777" w:rsidR="006E6590" w:rsidRDefault="00000000" w:rsidP="00BE0AEC">
      <w:pPr>
        <w:pStyle w:val="NoSpacing"/>
        <w:rPr>
          <w:rFonts w:ascii="Titillium Web" w:hAnsi="Titillium Web"/>
        </w:rPr>
      </w:pPr>
      <w:r w:rsidRPr="00BE0AEC">
        <w:rPr>
          <w:rFonts w:ascii="Titillium Web" w:hAnsi="Titillium Web"/>
        </w:rPr>
        <w:t>Cookies are small text files stored on your device to remember preferences and improve functionality.</w:t>
      </w:r>
    </w:p>
    <w:p w14:paraId="1A15C7AF" w14:textId="77777777" w:rsidR="00BE0AEC" w:rsidRPr="00BE0AEC" w:rsidRDefault="00BE0AEC" w:rsidP="00BE0AEC">
      <w:pPr>
        <w:pStyle w:val="NoSpacing"/>
        <w:rPr>
          <w:rFonts w:ascii="Titillium Web" w:hAnsi="Titillium Web"/>
        </w:rPr>
      </w:pPr>
    </w:p>
    <w:p w14:paraId="2D582AD8" w14:textId="77777777" w:rsidR="00BE0AEC" w:rsidRPr="00BE0AEC" w:rsidRDefault="00000000" w:rsidP="00BE0AEC">
      <w:pPr>
        <w:pStyle w:val="NoSpacing"/>
        <w:rPr>
          <w:rFonts w:ascii="Titillium Web" w:hAnsi="Titillium Web"/>
          <w:b/>
          <w:bCs/>
        </w:rPr>
      </w:pPr>
      <w:r w:rsidRPr="00BE0AEC">
        <w:rPr>
          <w:rFonts w:ascii="Titillium Web" w:hAnsi="Titillium Web"/>
          <w:b/>
          <w:bCs/>
        </w:rPr>
        <w:t>Types of Cookies</w:t>
      </w:r>
    </w:p>
    <w:p w14:paraId="0882FE69" w14:textId="77777777" w:rsidR="00BE0AEC" w:rsidRDefault="00000000" w:rsidP="00BE0AEC">
      <w:pPr>
        <w:pStyle w:val="NoSpacing"/>
        <w:numPr>
          <w:ilvl w:val="0"/>
          <w:numId w:val="17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Essential Cookies: Required for basic website functionality (e.g., login, form submissions).</w:t>
      </w:r>
    </w:p>
    <w:p w14:paraId="1A74C01B" w14:textId="77777777" w:rsidR="00BE0AEC" w:rsidRDefault="00000000" w:rsidP="00BE0AEC">
      <w:pPr>
        <w:pStyle w:val="NoSpacing"/>
        <w:numPr>
          <w:ilvl w:val="0"/>
          <w:numId w:val="17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Analytical/Performance Cookies: Help us understand user behaviour and improve the site.</w:t>
      </w:r>
    </w:p>
    <w:p w14:paraId="32118C93" w14:textId="77777777" w:rsidR="00BE0AEC" w:rsidRDefault="00000000" w:rsidP="00BE0AEC">
      <w:pPr>
        <w:pStyle w:val="NoSpacing"/>
        <w:numPr>
          <w:ilvl w:val="0"/>
          <w:numId w:val="17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Functional Cookies: Remember preferences for a personalised experience.</w:t>
      </w:r>
    </w:p>
    <w:p w14:paraId="749A2139" w14:textId="2673585C" w:rsidR="006E6590" w:rsidRDefault="00000000" w:rsidP="00BE0AEC">
      <w:pPr>
        <w:pStyle w:val="NoSpacing"/>
        <w:numPr>
          <w:ilvl w:val="0"/>
          <w:numId w:val="17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Targeting/</w:t>
      </w:r>
      <w:r w:rsidRPr="00BE0AEC">
        <w:rPr>
          <w:rFonts w:ascii="Titillium Web" w:hAnsi="Titillium Web"/>
          <w:lang w:val="en-GB"/>
        </w:rPr>
        <w:t>Advertising</w:t>
      </w:r>
      <w:r w:rsidRPr="00BE0AEC">
        <w:rPr>
          <w:rFonts w:ascii="Titillium Web" w:hAnsi="Titillium Web"/>
        </w:rPr>
        <w:t xml:space="preserve"> Cookies (if applicable): Track website activity for relevant marketing; only used with consent.</w:t>
      </w:r>
    </w:p>
    <w:p w14:paraId="2A9E2A97" w14:textId="77777777" w:rsidR="00BE0AEC" w:rsidRPr="00BE0AEC" w:rsidRDefault="00BE0AEC" w:rsidP="00BE0AEC">
      <w:pPr>
        <w:pStyle w:val="NoSpacing"/>
        <w:rPr>
          <w:rFonts w:ascii="Titillium Web" w:hAnsi="Titillium Web"/>
        </w:rPr>
      </w:pPr>
    </w:p>
    <w:p w14:paraId="090C875E" w14:textId="77777777" w:rsidR="00BE0AEC" w:rsidRPr="00BE0AEC" w:rsidRDefault="00000000" w:rsidP="00BE0AEC">
      <w:pPr>
        <w:pStyle w:val="NoSpacing"/>
        <w:rPr>
          <w:rFonts w:ascii="Titillium Web" w:hAnsi="Titillium Web"/>
          <w:b/>
          <w:bCs/>
        </w:rPr>
      </w:pPr>
      <w:r w:rsidRPr="00BE0AEC">
        <w:rPr>
          <w:rFonts w:ascii="Titillium Web" w:hAnsi="Titillium Web"/>
          <w:b/>
          <w:bCs/>
        </w:rPr>
        <w:t>Managing Cookies</w:t>
      </w:r>
    </w:p>
    <w:p w14:paraId="314C8772" w14:textId="77777777" w:rsidR="00BE0AEC" w:rsidRDefault="00000000" w:rsidP="00BE0AEC">
      <w:pPr>
        <w:pStyle w:val="NoSpacing"/>
        <w:numPr>
          <w:ilvl w:val="0"/>
          <w:numId w:val="18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Control cookies via browser settings or the cookie banner.</w:t>
      </w:r>
    </w:p>
    <w:p w14:paraId="1B5B61C2" w14:textId="2B09C80E" w:rsidR="006E6590" w:rsidRDefault="00000000" w:rsidP="00BE0AEC">
      <w:pPr>
        <w:pStyle w:val="NoSpacing"/>
        <w:numPr>
          <w:ilvl w:val="0"/>
          <w:numId w:val="18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Disabling essential cookies may impact website functionality.</w:t>
      </w:r>
    </w:p>
    <w:p w14:paraId="379A3969" w14:textId="77777777" w:rsidR="00BE0AEC" w:rsidRPr="00BE0AEC" w:rsidRDefault="00BE0AEC" w:rsidP="00BE0AEC">
      <w:pPr>
        <w:pStyle w:val="NoSpacing"/>
        <w:ind w:left="360"/>
        <w:rPr>
          <w:rFonts w:ascii="Titillium Web" w:hAnsi="Titillium Web"/>
        </w:rPr>
      </w:pPr>
    </w:p>
    <w:p w14:paraId="2DD5BCBD" w14:textId="77777777" w:rsidR="00BE0AEC" w:rsidRDefault="00000000" w:rsidP="00BE0AEC">
      <w:pPr>
        <w:pStyle w:val="NoSpacing"/>
        <w:rPr>
          <w:rFonts w:ascii="Titillium Web" w:hAnsi="Titillium Web"/>
          <w:b/>
          <w:bCs/>
        </w:rPr>
      </w:pPr>
      <w:r w:rsidRPr="00BE0AEC">
        <w:rPr>
          <w:rFonts w:ascii="Titillium Web" w:hAnsi="Titillium Web"/>
          <w:b/>
          <w:bCs/>
        </w:rPr>
        <w:t>Third-Party Cookies</w:t>
      </w:r>
    </w:p>
    <w:p w14:paraId="69F5ECE7" w14:textId="77777777" w:rsidR="00BE0AEC" w:rsidRDefault="00000000" w:rsidP="00BE0AEC">
      <w:pPr>
        <w:pStyle w:val="NoSpacing"/>
        <w:rPr>
          <w:rFonts w:ascii="Titillium Web" w:hAnsi="Titillium Web"/>
        </w:rPr>
      </w:pPr>
      <w:r w:rsidRPr="00BE0AEC">
        <w:rPr>
          <w:rFonts w:ascii="Titillium Web" w:hAnsi="Titillium Web"/>
        </w:rPr>
        <w:t>Google Analytics: Collects anonymous website usage data.</w:t>
      </w:r>
    </w:p>
    <w:p w14:paraId="7F1763DE" w14:textId="6D3373FF" w:rsidR="006E6590" w:rsidRDefault="00000000" w:rsidP="00BE0AEC">
      <w:pPr>
        <w:pStyle w:val="NoSpacing"/>
        <w:rPr>
          <w:rFonts w:ascii="Titillium Web" w:hAnsi="Titillium Web"/>
        </w:rPr>
      </w:pPr>
      <w:r w:rsidRPr="00BE0AEC">
        <w:rPr>
          <w:rFonts w:ascii="Titillium Web" w:hAnsi="Titillium Web"/>
        </w:rPr>
        <w:t>Facebook Pixel: Tracks user activity for marketing purposes.</w:t>
      </w:r>
    </w:p>
    <w:p w14:paraId="6281A318" w14:textId="77777777" w:rsidR="00BE0AEC" w:rsidRPr="00BE0AEC" w:rsidRDefault="00BE0AEC" w:rsidP="00BE0AEC">
      <w:pPr>
        <w:pStyle w:val="NoSpacing"/>
        <w:rPr>
          <w:rFonts w:ascii="Titillium Web" w:hAnsi="Titillium Web"/>
          <w:b/>
          <w:bCs/>
        </w:rPr>
      </w:pPr>
    </w:p>
    <w:p w14:paraId="3F5F2FCA" w14:textId="755DF294" w:rsidR="006E6590" w:rsidRDefault="00000000" w:rsidP="00BE0AEC">
      <w:pPr>
        <w:pStyle w:val="NoSpacing"/>
        <w:numPr>
          <w:ilvl w:val="0"/>
          <w:numId w:val="11"/>
        </w:numPr>
        <w:rPr>
          <w:rFonts w:ascii="Titillium Web" w:hAnsi="Titillium Web"/>
          <w:b/>
          <w:bCs/>
          <w:sz w:val="24"/>
          <w:szCs w:val="24"/>
        </w:rPr>
      </w:pPr>
      <w:r w:rsidRPr="00BE0AEC">
        <w:rPr>
          <w:rFonts w:ascii="Titillium Web" w:hAnsi="Titillium Web"/>
          <w:b/>
          <w:bCs/>
          <w:sz w:val="24"/>
          <w:szCs w:val="24"/>
        </w:rPr>
        <w:t>Terms and Conditions</w:t>
      </w:r>
    </w:p>
    <w:p w14:paraId="184049DA" w14:textId="77777777" w:rsidR="00BE0AEC" w:rsidRPr="00BE0AEC" w:rsidRDefault="00BE0AEC" w:rsidP="00BE0AEC">
      <w:pPr>
        <w:pStyle w:val="NoSpacing"/>
        <w:rPr>
          <w:rFonts w:ascii="Titillium Web" w:hAnsi="Titillium Web"/>
          <w:b/>
          <w:bCs/>
          <w:sz w:val="24"/>
          <w:szCs w:val="24"/>
        </w:rPr>
      </w:pPr>
    </w:p>
    <w:p w14:paraId="014D1326" w14:textId="77777777" w:rsidR="004A5C17" w:rsidRDefault="00000000" w:rsidP="00BE0AEC">
      <w:pPr>
        <w:pStyle w:val="NoSpacing"/>
        <w:rPr>
          <w:rFonts w:ascii="Titillium Web" w:hAnsi="Titillium Web"/>
        </w:rPr>
      </w:pPr>
      <w:r w:rsidRPr="00BE0AEC">
        <w:rPr>
          <w:rFonts w:ascii="Titillium Web" w:hAnsi="Titillium Web"/>
        </w:rPr>
        <w:t>Use of Website</w:t>
      </w:r>
    </w:p>
    <w:p w14:paraId="4A3D4869" w14:textId="693BBC64" w:rsidR="004A5C17" w:rsidRDefault="00000000" w:rsidP="004A5C17">
      <w:pPr>
        <w:pStyle w:val="NoSpacing"/>
        <w:numPr>
          <w:ilvl w:val="0"/>
          <w:numId w:val="19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 xml:space="preserve">Only for lawful </w:t>
      </w:r>
      <w:proofErr w:type="gramStart"/>
      <w:r w:rsidRPr="00BE0AEC">
        <w:rPr>
          <w:rFonts w:ascii="Titillium Web" w:hAnsi="Titillium Web"/>
        </w:rPr>
        <w:t>purposes;</w:t>
      </w:r>
      <w:proofErr w:type="gramEnd"/>
      <w:r w:rsidRPr="00BE0AEC">
        <w:rPr>
          <w:rFonts w:ascii="Titillium Web" w:hAnsi="Titillium Web"/>
        </w:rPr>
        <w:t xml:space="preserve"> do not infringe </w:t>
      </w:r>
      <w:r w:rsidR="004A5C17">
        <w:rPr>
          <w:rFonts w:ascii="Titillium Web" w:hAnsi="Titillium Web"/>
        </w:rPr>
        <w:t xml:space="preserve">the </w:t>
      </w:r>
      <w:r w:rsidRPr="00BE0AEC">
        <w:rPr>
          <w:rFonts w:ascii="Titillium Web" w:hAnsi="Titillium Web"/>
        </w:rPr>
        <w:t>rights of others.</w:t>
      </w:r>
    </w:p>
    <w:p w14:paraId="00D8B202" w14:textId="2B0DDFA0" w:rsidR="004A5C17" w:rsidRDefault="00000000" w:rsidP="004A5C17">
      <w:pPr>
        <w:pStyle w:val="NoSpacing"/>
        <w:numPr>
          <w:ilvl w:val="0"/>
          <w:numId w:val="19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Do not copy, modify</w:t>
      </w:r>
      <w:r w:rsidR="004A5C17">
        <w:rPr>
          <w:rFonts w:ascii="Titillium Web" w:hAnsi="Titillium Web"/>
        </w:rPr>
        <w:t xml:space="preserve"> </w:t>
      </w:r>
      <w:r w:rsidRPr="00BE0AEC">
        <w:rPr>
          <w:rFonts w:ascii="Titillium Web" w:hAnsi="Titillium Web"/>
        </w:rPr>
        <w:t>or reverse engineer content or source code.</w:t>
      </w:r>
    </w:p>
    <w:p w14:paraId="7627E4A3" w14:textId="3BD1F60A" w:rsidR="006E6590" w:rsidRDefault="00000000" w:rsidP="004A5C17">
      <w:pPr>
        <w:pStyle w:val="NoSpacing"/>
        <w:numPr>
          <w:ilvl w:val="0"/>
          <w:numId w:val="19"/>
        </w:numPr>
        <w:rPr>
          <w:rFonts w:ascii="Titillium Web" w:hAnsi="Titillium Web"/>
        </w:rPr>
      </w:pPr>
      <w:r w:rsidRPr="00BE0AEC">
        <w:rPr>
          <w:rFonts w:ascii="Titillium Web" w:hAnsi="Titillium Web"/>
        </w:rPr>
        <w:t>Do not use the website to harass or interfere with others’ enjoyment.</w:t>
      </w:r>
    </w:p>
    <w:p w14:paraId="111E07B9" w14:textId="77777777" w:rsidR="004A5C17" w:rsidRPr="00BE0AEC" w:rsidRDefault="004A5C17" w:rsidP="004A5C17">
      <w:pPr>
        <w:pStyle w:val="NoSpacing"/>
        <w:rPr>
          <w:rFonts w:ascii="Titillium Web" w:hAnsi="Titillium Web"/>
        </w:rPr>
      </w:pPr>
    </w:p>
    <w:p w14:paraId="737B4636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Intellectual Property</w:t>
      </w:r>
    </w:p>
    <w:p w14:paraId="5B416F57" w14:textId="6C6965C7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>All website content, including text, graphics, logos</w:t>
      </w:r>
      <w:r w:rsidR="001C0983" w:rsidRPr="004A5C17">
        <w:rPr>
          <w:rFonts w:ascii="Titillium Web" w:hAnsi="Titillium Web"/>
        </w:rPr>
        <w:t xml:space="preserve"> and</w:t>
      </w:r>
      <w:r w:rsidRPr="004A5C17">
        <w:rPr>
          <w:rFonts w:ascii="Titillium Web" w:hAnsi="Titillium Web"/>
        </w:rPr>
        <w:t xml:space="preserve"> images, is owned by LMW Fitness and protected under copyright law.</w:t>
      </w:r>
    </w:p>
    <w:p w14:paraId="0A31D383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54EC212C" w14:textId="77777777" w:rsid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lastRenderedPageBreak/>
        <w:t>Disclaimer &amp; Limitation of Liability</w:t>
      </w:r>
    </w:p>
    <w:p w14:paraId="59422192" w14:textId="4B960E44" w:rsidR="004A5C17" w:rsidRDefault="00000000" w:rsidP="004A5C17">
      <w:pPr>
        <w:pStyle w:val="NoSpacing"/>
        <w:numPr>
          <w:ilvl w:val="0"/>
          <w:numId w:val="20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t>The website is provided 'as-is' without guarantees of availability, accuracy or uninterrupted access.</w:t>
      </w:r>
    </w:p>
    <w:p w14:paraId="133F716E" w14:textId="2E4CF43A" w:rsidR="006E6590" w:rsidRPr="004A5C17" w:rsidRDefault="00000000" w:rsidP="004A5C17">
      <w:pPr>
        <w:pStyle w:val="NoSpacing"/>
        <w:numPr>
          <w:ilvl w:val="0"/>
          <w:numId w:val="20"/>
        </w:numPr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</w:rPr>
        <w:t xml:space="preserve">LMW Fitness is not liable for damages or losses arising from website use, except </w:t>
      </w:r>
      <w:proofErr w:type="gramStart"/>
      <w:r w:rsidRPr="004A5C17">
        <w:rPr>
          <w:rFonts w:ascii="Titillium Web" w:hAnsi="Titillium Web"/>
        </w:rPr>
        <w:t>where</w:t>
      </w:r>
      <w:proofErr w:type="gramEnd"/>
      <w:r w:rsidRPr="004A5C17">
        <w:rPr>
          <w:rFonts w:ascii="Titillium Web" w:hAnsi="Titillium Web"/>
        </w:rPr>
        <w:t xml:space="preserve"> prohibited by law (e.g., personal injury or fraud).</w:t>
      </w:r>
    </w:p>
    <w:p w14:paraId="1F61F6BB" w14:textId="77777777" w:rsidR="004A5C17" w:rsidRPr="004A5C17" w:rsidRDefault="004A5C17" w:rsidP="004A5C17">
      <w:pPr>
        <w:pStyle w:val="NoSpacing"/>
        <w:ind w:left="360"/>
        <w:rPr>
          <w:rFonts w:ascii="Titillium Web" w:hAnsi="Titillium Web"/>
          <w:b/>
          <w:bCs/>
        </w:rPr>
      </w:pPr>
    </w:p>
    <w:p w14:paraId="03EF55C4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Indemnity</w:t>
      </w:r>
    </w:p>
    <w:p w14:paraId="0FB9FAA7" w14:textId="35144F9D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 xml:space="preserve">Users agree to indemnify LMW Fitness </w:t>
      </w:r>
      <w:r w:rsidR="004A5C17">
        <w:rPr>
          <w:rFonts w:ascii="Titillium Web" w:hAnsi="Titillium Web"/>
        </w:rPr>
        <w:t>against</w:t>
      </w:r>
      <w:r w:rsidRPr="004A5C17">
        <w:rPr>
          <w:rFonts w:ascii="Titillium Web" w:hAnsi="Titillium Web"/>
        </w:rPr>
        <w:t xml:space="preserve"> claims, damages</w:t>
      </w:r>
      <w:r w:rsidR="004A5C17">
        <w:rPr>
          <w:rFonts w:ascii="Titillium Web" w:hAnsi="Titillium Web"/>
        </w:rPr>
        <w:t xml:space="preserve"> </w:t>
      </w:r>
      <w:r w:rsidRPr="004A5C17">
        <w:rPr>
          <w:rFonts w:ascii="Titillium Web" w:hAnsi="Titillium Web"/>
        </w:rPr>
        <w:t xml:space="preserve">or losses arising from </w:t>
      </w:r>
      <w:r w:rsidR="004A5C17">
        <w:rPr>
          <w:rFonts w:ascii="Titillium Web" w:hAnsi="Titillium Web"/>
        </w:rPr>
        <w:t xml:space="preserve">the </w:t>
      </w:r>
      <w:r w:rsidRPr="004A5C17">
        <w:rPr>
          <w:rFonts w:ascii="Titillium Web" w:hAnsi="Titillium Web"/>
        </w:rPr>
        <w:t xml:space="preserve">misuse of the website or </w:t>
      </w:r>
      <w:r w:rsidR="004A5C17">
        <w:rPr>
          <w:rFonts w:ascii="Titillium Web" w:hAnsi="Titillium Web"/>
        </w:rPr>
        <w:t xml:space="preserve">a </w:t>
      </w:r>
      <w:r w:rsidRPr="004A5C17">
        <w:rPr>
          <w:rFonts w:ascii="Titillium Web" w:hAnsi="Titillium Web"/>
        </w:rPr>
        <w:t>violation of these Terms.</w:t>
      </w:r>
    </w:p>
    <w:p w14:paraId="739CF848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6CD17FDA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Changes to Terms</w:t>
      </w:r>
    </w:p>
    <w:p w14:paraId="3C22CE53" w14:textId="4B4F0602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 xml:space="preserve">LMW Fitness </w:t>
      </w:r>
      <w:r w:rsidR="004A5C17">
        <w:rPr>
          <w:rFonts w:ascii="Titillium Web" w:hAnsi="Titillium Web"/>
        </w:rPr>
        <w:t>reserves the right to</w:t>
      </w:r>
      <w:r w:rsidRPr="004A5C17">
        <w:rPr>
          <w:rFonts w:ascii="Titillium Web" w:hAnsi="Titillium Web"/>
        </w:rPr>
        <w:t xml:space="preserve"> update these Terms at any time. Continued use constitutes acceptance of changes.</w:t>
      </w:r>
    </w:p>
    <w:p w14:paraId="207C38C3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1E5210DC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Governing Law</w:t>
      </w:r>
    </w:p>
    <w:p w14:paraId="4D5D7F12" w14:textId="198E05F7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>English law applies</w:t>
      </w:r>
      <w:r w:rsidR="001C0983" w:rsidRPr="004A5C17">
        <w:rPr>
          <w:rFonts w:ascii="Titillium Web" w:hAnsi="Titillium Web"/>
        </w:rPr>
        <w:t xml:space="preserve"> and</w:t>
      </w:r>
      <w:r w:rsidRPr="004A5C17">
        <w:rPr>
          <w:rFonts w:ascii="Titillium Web" w:hAnsi="Titillium Web"/>
        </w:rPr>
        <w:t xml:space="preserve"> disputes fall under the jurisdiction of English courts.</w:t>
      </w:r>
    </w:p>
    <w:p w14:paraId="7EA8E5B7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16E0A364" w14:textId="39F2AD69" w:rsidR="006E6590" w:rsidRDefault="00000000" w:rsidP="004A5C17">
      <w:pPr>
        <w:pStyle w:val="NoSpacing"/>
        <w:numPr>
          <w:ilvl w:val="0"/>
          <w:numId w:val="11"/>
        </w:numPr>
        <w:rPr>
          <w:rFonts w:ascii="Titillium Web" w:hAnsi="Titillium Web"/>
          <w:b/>
          <w:bCs/>
          <w:sz w:val="24"/>
          <w:szCs w:val="24"/>
        </w:rPr>
      </w:pPr>
      <w:r w:rsidRPr="004A5C17">
        <w:rPr>
          <w:rFonts w:ascii="Titillium Web" w:hAnsi="Titillium Web"/>
          <w:b/>
          <w:bCs/>
          <w:sz w:val="24"/>
          <w:szCs w:val="24"/>
        </w:rPr>
        <w:t>Accessibility Statement</w:t>
      </w:r>
    </w:p>
    <w:p w14:paraId="2ADEA1D2" w14:textId="77777777" w:rsidR="004A5C17" w:rsidRPr="004A5C17" w:rsidRDefault="004A5C17" w:rsidP="004A5C17">
      <w:pPr>
        <w:pStyle w:val="NoSpacing"/>
        <w:rPr>
          <w:rFonts w:ascii="Titillium Web" w:hAnsi="Titillium Web"/>
          <w:b/>
          <w:bCs/>
          <w:sz w:val="24"/>
          <w:szCs w:val="24"/>
        </w:rPr>
      </w:pPr>
    </w:p>
    <w:p w14:paraId="42E9029A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Commitment</w:t>
      </w:r>
    </w:p>
    <w:p w14:paraId="0015AE88" w14:textId="77777777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>LMW Fitness strives to ensure our website is accessible to all users, including those with disabilities, in line with WCAG 2.1 Level AA.</w:t>
      </w:r>
    </w:p>
    <w:p w14:paraId="2BF63364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28BAD448" w14:textId="77777777" w:rsid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 xml:space="preserve">Accessibility </w:t>
      </w:r>
      <w:proofErr w:type="spellStart"/>
      <w:r w:rsidRPr="004A5C17">
        <w:rPr>
          <w:rFonts w:ascii="Titillium Web" w:hAnsi="Titillium Web"/>
          <w:b/>
          <w:bCs/>
        </w:rPr>
        <w:t>Features</w:t>
      </w:r>
    </w:p>
    <w:p w14:paraId="1D1F01EE" w14:textId="77777777" w:rsidR="004A5C17" w:rsidRDefault="00000000" w:rsidP="004A5C17">
      <w:pPr>
        <w:pStyle w:val="NoSpacing"/>
        <w:numPr>
          <w:ilvl w:val="0"/>
          <w:numId w:val="21"/>
        </w:numPr>
        <w:rPr>
          <w:rFonts w:ascii="Titillium Web" w:hAnsi="Titillium Web"/>
        </w:rPr>
      </w:pPr>
      <w:proofErr w:type="spellEnd"/>
      <w:r w:rsidRPr="004A5C17">
        <w:rPr>
          <w:rFonts w:ascii="Titillium Web" w:hAnsi="Titillium Web"/>
        </w:rPr>
        <w:t>Text alternatives for non-text content.</w:t>
      </w:r>
    </w:p>
    <w:p w14:paraId="71F96756" w14:textId="77777777" w:rsidR="004A5C17" w:rsidRDefault="00000000" w:rsidP="004A5C17">
      <w:pPr>
        <w:pStyle w:val="NoSpacing"/>
        <w:numPr>
          <w:ilvl w:val="0"/>
          <w:numId w:val="21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t>Keyboard navigability.</w:t>
      </w:r>
    </w:p>
    <w:p w14:paraId="446CE8DA" w14:textId="31C8733B" w:rsidR="006E6590" w:rsidRDefault="00000000" w:rsidP="004A5C17">
      <w:pPr>
        <w:pStyle w:val="NoSpacing"/>
        <w:numPr>
          <w:ilvl w:val="0"/>
          <w:numId w:val="21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t>Adjustable text sizes and contrast settings.</w:t>
      </w:r>
    </w:p>
    <w:p w14:paraId="2705311B" w14:textId="77777777" w:rsidR="004A5C17" w:rsidRPr="004A5C17" w:rsidRDefault="004A5C17" w:rsidP="004A5C17">
      <w:pPr>
        <w:pStyle w:val="NoSpacing"/>
        <w:ind w:left="360"/>
        <w:rPr>
          <w:rFonts w:ascii="Titillium Web" w:hAnsi="Titillium Web"/>
        </w:rPr>
      </w:pPr>
    </w:p>
    <w:p w14:paraId="212DCA6A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Feedback</w:t>
      </w:r>
    </w:p>
    <w:p w14:paraId="74BB0877" w14:textId="1873A6AB" w:rsidR="006E6590" w:rsidRDefault="004A5C17" w:rsidP="004A5C17">
      <w:pPr>
        <w:pStyle w:val="NoSpacing"/>
        <w:rPr>
          <w:rFonts w:ascii="Titillium Web" w:hAnsi="Titillium Web"/>
        </w:rPr>
      </w:pPr>
      <w:hyperlink r:id="rId7" w:history="1">
        <w:r w:rsidRPr="004F0AB4">
          <w:rPr>
            <w:rStyle w:val="Hyperlink"/>
            <w:rFonts w:ascii="Titillium Web" w:hAnsi="Titillium Web"/>
          </w:rPr>
          <w:t>info@lmwfitness.co.uk</w:t>
        </w:r>
      </w:hyperlink>
    </w:p>
    <w:p w14:paraId="57452FE1" w14:textId="77777777" w:rsidR="004A5C17" w:rsidRDefault="004A5C17" w:rsidP="004A5C17">
      <w:pPr>
        <w:pStyle w:val="NoSpacing"/>
        <w:rPr>
          <w:rFonts w:ascii="Titillium Web" w:hAnsi="Titillium Web"/>
        </w:rPr>
      </w:pPr>
    </w:p>
    <w:p w14:paraId="4640B3C4" w14:textId="5045FBE3" w:rsidR="006E6590" w:rsidRDefault="00000000" w:rsidP="004A5C17">
      <w:pPr>
        <w:pStyle w:val="NoSpacing"/>
        <w:numPr>
          <w:ilvl w:val="0"/>
          <w:numId w:val="11"/>
        </w:numPr>
        <w:rPr>
          <w:rFonts w:ascii="Titillium Web" w:hAnsi="Titillium Web"/>
          <w:b/>
          <w:bCs/>
          <w:sz w:val="24"/>
          <w:szCs w:val="24"/>
        </w:rPr>
      </w:pPr>
      <w:r w:rsidRPr="004A5C17">
        <w:rPr>
          <w:rFonts w:ascii="Titillium Web" w:hAnsi="Titillium Web"/>
          <w:b/>
          <w:bCs/>
          <w:sz w:val="24"/>
          <w:szCs w:val="24"/>
        </w:rPr>
        <w:t>Sustainability &amp; Environmental Policy</w:t>
      </w:r>
    </w:p>
    <w:p w14:paraId="384F2B89" w14:textId="77777777" w:rsidR="004A5C17" w:rsidRPr="004A5C17" w:rsidRDefault="004A5C17" w:rsidP="004A5C17">
      <w:pPr>
        <w:pStyle w:val="NoSpacing"/>
        <w:rPr>
          <w:rFonts w:ascii="Titillium Web" w:hAnsi="Titillium Web"/>
          <w:b/>
          <w:bCs/>
          <w:sz w:val="24"/>
          <w:szCs w:val="24"/>
        </w:rPr>
      </w:pPr>
    </w:p>
    <w:p w14:paraId="3B3D4DAE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Commitment</w:t>
      </w:r>
    </w:p>
    <w:p w14:paraId="39D9E022" w14:textId="77777777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>LMW Fitness is dedicated to reducing environmental impact and promoting sustainability.</w:t>
      </w:r>
    </w:p>
    <w:p w14:paraId="4D21E891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60D7998A" w14:textId="77777777" w:rsidR="004A5C17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Our Commitments</w:t>
      </w:r>
    </w:p>
    <w:p w14:paraId="47537334" w14:textId="77777777" w:rsidR="004A5C17" w:rsidRDefault="00000000" w:rsidP="004A5C17">
      <w:pPr>
        <w:pStyle w:val="NoSpacing"/>
        <w:numPr>
          <w:ilvl w:val="0"/>
          <w:numId w:val="22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t>Reduce energy consumption and carbon emissions.</w:t>
      </w:r>
    </w:p>
    <w:p w14:paraId="2A4436DB" w14:textId="77777777" w:rsidR="004A5C17" w:rsidRDefault="00000000" w:rsidP="004A5C17">
      <w:pPr>
        <w:pStyle w:val="NoSpacing"/>
        <w:numPr>
          <w:ilvl w:val="0"/>
          <w:numId w:val="22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lastRenderedPageBreak/>
        <w:t xml:space="preserve">Implement waste reduction and recycling </w:t>
      </w:r>
      <w:proofErr w:type="spellStart"/>
      <w:r w:rsidRPr="004A5C17">
        <w:rPr>
          <w:rFonts w:ascii="Titillium Web" w:hAnsi="Titillium Web"/>
        </w:rPr>
        <w:t>programmes</w:t>
      </w:r>
      <w:proofErr w:type="spellEnd"/>
      <w:r w:rsidRPr="004A5C17">
        <w:rPr>
          <w:rFonts w:ascii="Titillium Web" w:hAnsi="Titillium Web"/>
        </w:rPr>
        <w:t>.</w:t>
      </w:r>
    </w:p>
    <w:p w14:paraId="7DBA18B7" w14:textId="09E17B4F" w:rsidR="006E6590" w:rsidRDefault="00000000" w:rsidP="004A5C17">
      <w:pPr>
        <w:pStyle w:val="NoSpacing"/>
        <w:numPr>
          <w:ilvl w:val="0"/>
          <w:numId w:val="22"/>
        </w:numPr>
        <w:rPr>
          <w:rFonts w:ascii="Titillium Web" w:hAnsi="Titillium Web"/>
        </w:rPr>
      </w:pPr>
      <w:r w:rsidRPr="004A5C17">
        <w:rPr>
          <w:rFonts w:ascii="Titillium Web" w:hAnsi="Titillium Web"/>
        </w:rPr>
        <w:t>Encourage sustainable practices across our services.</w:t>
      </w:r>
    </w:p>
    <w:p w14:paraId="3DC85259" w14:textId="77777777" w:rsidR="004A5C17" w:rsidRPr="004A5C17" w:rsidRDefault="004A5C17" w:rsidP="004A5C17">
      <w:pPr>
        <w:pStyle w:val="NoSpacing"/>
        <w:ind w:left="360"/>
        <w:rPr>
          <w:rFonts w:ascii="Titillium Web" w:hAnsi="Titillium Web"/>
        </w:rPr>
      </w:pPr>
    </w:p>
    <w:p w14:paraId="675321D5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Continuous Improvement</w:t>
      </w:r>
    </w:p>
    <w:p w14:paraId="7B45E43B" w14:textId="77777777" w:rsidR="006E6590" w:rsidRDefault="00000000" w:rsidP="004A5C17">
      <w:pPr>
        <w:pStyle w:val="NoSpacing"/>
        <w:rPr>
          <w:rFonts w:ascii="Titillium Web" w:hAnsi="Titillium Web"/>
        </w:rPr>
      </w:pPr>
      <w:r w:rsidRPr="004A5C17">
        <w:rPr>
          <w:rFonts w:ascii="Titillium Web" w:hAnsi="Titillium Web"/>
        </w:rPr>
        <w:t>Policies are reviewed regularly to enhance environmental performance.</w:t>
      </w:r>
    </w:p>
    <w:p w14:paraId="791A8330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p w14:paraId="4351B54D" w14:textId="77777777" w:rsidR="006E6590" w:rsidRPr="004A5C17" w:rsidRDefault="00000000" w:rsidP="004A5C17">
      <w:pPr>
        <w:pStyle w:val="NoSpacing"/>
        <w:rPr>
          <w:rFonts w:ascii="Titillium Web" w:hAnsi="Titillium Web"/>
          <w:b/>
          <w:bCs/>
        </w:rPr>
      </w:pPr>
      <w:r w:rsidRPr="004A5C17">
        <w:rPr>
          <w:rFonts w:ascii="Titillium Web" w:hAnsi="Titillium Web"/>
          <w:b/>
          <w:bCs/>
        </w:rPr>
        <w:t>Feedback</w:t>
      </w:r>
    </w:p>
    <w:p w14:paraId="30A52D34" w14:textId="6B4B5903" w:rsidR="006E6590" w:rsidRDefault="004A5C17" w:rsidP="004A5C17">
      <w:pPr>
        <w:pStyle w:val="NoSpacing"/>
        <w:rPr>
          <w:rFonts w:ascii="Titillium Web" w:hAnsi="Titillium Web"/>
        </w:rPr>
      </w:pPr>
      <w:hyperlink r:id="rId8" w:history="1">
        <w:r w:rsidRPr="004F0AB4">
          <w:rPr>
            <w:rStyle w:val="Hyperlink"/>
            <w:rFonts w:ascii="Titillium Web" w:hAnsi="Titillium Web"/>
          </w:rPr>
          <w:t>info@lmwfitness.co.uk</w:t>
        </w:r>
      </w:hyperlink>
    </w:p>
    <w:p w14:paraId="54EA5D1A" w14:textId="77777777" w:rsidR="004A5C17" w:rsidRPr="004A5C17" w:rsidRDefault="004A5C17" w:rsidP="004A5C17">
      <w:pPr>
        <w:pStyle w:val="NoSpacing"/>
        <w:rPr>
          <w:rFonts w:ascii="Titillium Web" w:hAnsi="Titillium Web"/>
        </w:rPr>
      </w:pPr>
    </w:p>
    <w:sectPr w:rsidR="004A5C17" w:rsidRPr="004A5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44980"/>
    <w:multiLevelType w:val="hybridMultilevel"/>
    <w:tmpl w:val="0AFCE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B45916"/>
    <w:multiLevelType w:val="hybridMultilevel"/>
    <w:tmpl w:val="E8464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B565F3"/>
    <w:multiLevelType w:val="hybridMultilevel"/>
    <w:tmpl w:val="D1B81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E20073"/>
    <w:multiLevelType w:val="hybridMultilevel"/>
    <w:tmpl w:val="DFAC8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B0618"/>
    <w:multiLevelType w:val="hybridMultilevel"/>
    <w:tmpl w:val="E8B27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4B52F1"/>
    <w:multiLevelType w:val="hybridMultilevel"/>
    <w:tmpl w:val="648A7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033193"/>
    <w:multiLevelType w:val="hybridMultilevel"/>
    <w:tmpl w:val="172AE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9A1073"/>
    <w:multiLevelType w:val="hybridMultilevel"/>
    <w:tmpl w:val="8A3A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273E3"/>
    <w:multiLevelType w:val="hybridMultilevel"/>
    <w:tmpl w:val="25B8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C664F"/>
    <w:multiLevelType w:val="hybridMultilevel"/>
    <w:tmpl w:val="EAE85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F423A8"/>
    <w:multiLevelType w:val="hybridMultilevel"/>
    <w:tmpl w:val="2326B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7418B"/>
    <w:multiLevelType w:val="hybridMultilevel"/>
    <w:tmpl w:val="70DC0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32C22"/>
    <w:multiLevelType w:val="hybridMultilevel"/>
    <w:tmpl w:val="BAAE4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3729282">
    <w:abstractNumId w:val="8"/>
  </w:num>
  <w:num w:numId="2" w16cid:durableId="378358324">
    <w:abstractNumId w:val="6"/>
  </w:num>
  <w:num w:numId="3" w16cid:durableId="1718160620">
    <w:abstractNumId w:val="5"/>
  </w:num>
  <w:num w:numId="4" w16cid:durableId="2062511766">
    <w:abstractNumId w:val="4"/>
  </w:num>
  <w:num w:numId="5" w16cid:durableId="1558858019">
    <w:abstractNumId w:val="7"/>
  </w:num>
  <w:num w:numId="6" w16cid:durableId="861670255">
    <w:abstractNumId w:val="3"/>
  </w:num>
  <w:num w:numId="7" w16cid:durableId="112872846">
    <w:abstractNumId w:val="2"/>
  </w:num>
  <w:num w:numId="8" w16cid:durableId="447897288">
    <w:abstractNumId w:val="1"/>
  </w:num>
  <w:num w:numId="9" w16cid:durableId="1118716268">
    <w:abstractNumId w:val="0"/>
  </w:num>
  <w:num w:numId="10" w16cid:durableId="292291095">
    <w:abstractNumId w:val="19"/>
  </w:num>
  <w:num w:numId="11" w16cid:durableId="1895776996">
    <w:abstractNumId w:val="18"/>
  </w:num>
  <w:num w:numId="12" w16cid:durableId="2024238095">
    <w:abstractNumId w:val="16"/>
  </w:num>
  <w:num w:numId="13" w16cid:durableId="761492870">
    <w:abstractNumId w:val="17"/>
  </w:num>
  <w:num w:numId="14" w16cid:durableId="180512128">
    <w:abstractNumId w:val="14"/>
  </w:num>
  <w:num w:numId="15" w16cid:durableId="265119439">
    <w:abstractNumId w:val="21"/>
  </w:num>
  <w:num w:numId="16" w16cid:durableId="2092197654">
    <w:abstractNumId w:val="10"/>
  </w:num>
  <w:num w:numId="17" w16cid:durableId="2101218870">
    <w:abstractNumId w:val="20"/>
  </w:num>
  <w:num w:numId="18" w16cid:durableId="969435857">
    <w:abstractNumId w:val="11"/>
  </w:num>
  <w:num w:numId="19" w16cid:durableId="778987431">
    <w:abstractNumId w:val="15"/>
  </w:num>
  <w:num w:numId="20" w16cid:durableId="1164128355">
    <w:abstractNumId w:val="9"/>
  </w:num>
  <w:num w:numId="21" w16cid:durableId="1652978565">
    <w:abstractNumId w:val="12"/>
  </w:num>
  <w:num w:numId="22" w16cid:durableId="641496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8CB"/>
    <w:rsid w:val="00034616"/>
    <w:rsid w:val="0006063C"/>
    <w:rsid w:val="0015074B"/>
    <w:rsid w:val="001C0983"/>
    <w:rsid w:val="0021466E"/>
    <w:rsid w:val="0029639D"/>
    <w:rsid w:val="00326F90"/>
    <w:rsid w:val="004A5C17"/>
    <w:rsid w:val="006E6590"/>
    <w:rsid w:val="00850E38"/>
    <w:rsid w:val="00867AFF"/>
    <w:rsid w:val="00AA1D8D"/>
    <w:rsid w:val="00AC57B0"/>
    <w:rsid w:val="00B20743"/>
    <w:rsid w:val="00B47730"/>
    <w:rsid w:val="00BC3F7D"/>
    <w:rsid w:val="00BE0AEC"/>
    <w:rsid w:val="00CB0664"/>
    <w:rsid w:val="00D83F9D"/>
    <w:rsid w:val="00D90ACE"/>
    <w:rsid w:val="00F6517E"/>
    <w:rsid w:val="00FA75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545D7"/>
  <w14:defaultImageDpi w14:val="300"/>
  <w15:docId w15:val="{20D49B4C-C2B2-DB4F-B18F-F950591F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mwfitness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lmwfitness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lmwfitness.co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Warren</cp:lastModifiedBy>
  <cp:revision>13</cp:revision>
  <dcterms:created xsi:type="dcterms:W3CDTF">2013-12-23T23:15:00Z</dcterms:created>
  <dcterms:modified xsi:type="dcterms:W3CDTF">2025-08-31T15:34:00Z</dcterms:modified>
  <cp:category/>
</cp:coreProperties>
</file>